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Task Planner Project Description</w:t>
      </w:r>
    </w:p>
    <w:p>
      <w:pPr>
        <w:pStyle w:val="Heading2"/>
      </w:pPr>
      <w:r>
        <w:t>THE PROBLEM</w:t>
      </w:r>
    </w:p>
    <w:p>
      <w:r>
        <w:rPr>
          <w:b w:val="0"/>
          <w:sz w:val="22"/>
        </w:rPr>
        <w:t>In modern workplaces, efficient task management represents a critical challenge that impacts productivity, team collaboration, and project success. Traditional task management systems often suffer from several key limitations:</w:t>
      </w:r>
    </w:p>
    <w:p>
      <w:r>
        <w:rPr>
          <w:b w:val="0"/>
          <w:sz w:val="22"/>
        </w:rPr>
        <w:t>1. Information Overload: Teams waste valuable time manually entering, categorizing, and prioritizing tasks.</w:t>
      </w:r>
    </w:p>
    <w:p>
      <w:r>
        <w:rPr>
          <w:b w:val="0"/>
          <w:sz w:val="22"/>
        </w:rPr>
        <w:t>2. Poor Visibility: Managers lack real-time insights into task status, team workload, and time allocation.</w:t>
      </w:r>
    </w:p>
    <w:p>
      <w:r>
        <w:rPr>
          <w:b w:val="0"/>
          <w:sz w:val="22"/>
        </w:rPr>
        <w:t>3. Inefficient Communication: Tracking tasks across emails, meetings, and various platforms creates information silos.</w:t>
      </w:r>
    </w:p>
    <w:p>
      <w:r>
        <w:rPr>
          <w:b w:val="0"/>
          <w:sz w:val="22"/>
        </w:rPr>
        <w:t>4. Manual Time Tracking: Teams lose productivity when tracking work time is cumbersome or inaccurate.</w:t>
      </w:r>
    </w:p>
    <w:p>
      <w:r>
        <w:rPr>
          <w:b w:val="0"/>
          <w:sz w:val="22"/>
        </w:rPr>
        <w:t>5. Lack of Role-Based Access: One-size-fits-all task systems fail to accommodate different organizational roles.</w:t>
      </w:r>
    </w:p>
    <w:p>
      <w:r>
        <w:rPr>
          <w:b w:val="0"/>
          <w:sz w:val="22"/>
        </w:rPr>
        <w:t>These challenges lead to missed deadlines, inefficient resource allocation, and decreased team productivity—problems that the AI Task Planner directly addresses.</w:t>
      </w:r>
    </w:p>
    <w:p>
      <w:pPr>
        <w:pStyle w:val="Heading2"/>
      </w:pPr>
      <w:r>
        <w:t>HOW AI TASK PLANNER WORKS</w:t>
      </w:r>
    </w:p>
    <w:p>
      <w:r>
        <w:rPr>
          <w:b w:val="0"/>
          <w:sz w:val="22"/>
        </w:rPr>
        <w:t>The AI Task Planner is a comprehensive task management system built using ASP.NET Core MVC 9.0 with these core components:</w:t>
      </w:r>
    </w:p>
    <w:p>
      <w:r>
        <w:rPr>
          <w:b w:val="0"/>
          <w:sz w:val="22"/>
        </w:rPr>
        <w:t>Core Architecture:</w:t>
      </w:r>
    </w:p>
    <w:p>
      <w:r>
        <w:rPr>
          <w:b w:val="0"/>
          <w:sz w:val="22"/>
        </w:rPr>
        <w:t>- Backend: ASP.NET Core MVC with Entity Framework Core for data access</w:t>
      </w:r>
    </w:p>
    <w:p>
      <w:r>
        <w:rPr>
          <w:b w:val="0"/>
          <w:sz w:val="22"/>
        </w:rPr>
        <w:t>- Database: Microsoft SQL Server for secure and reliable data storage</w:t>
      </w:r>
    </w:p>
    <w:p>
      <w:r>
        <w:rPr>
          <w:b w:val="0"/>
          <w:sz w:val="22"/>
        </w:rPr>
        <w:t>- Authentication: ASP.NET Core Identity for secure user authentication and authorization</w:t>
      </w:r>
    </w:p>
    <w:p>
      <w:r>
        <w:rPr>
          <w:b w:val="0"/>
          <w:sz w:val="22"/>
        </w:rPr>
        <w:t>- Frontend: HTML5, CSS3, JavaScript, and Bootstrap 5 for a responsive interface</w:t>
      </w:r>
    </w:p>
    <w:p>
      <w:r>
        <w:rPr>
          <w:b/>
          <w:sz w:val="22"/>
        </w:rPr>
        <w:t>Key Features:</w:t>
      </w:r>
    </w:p>
    <w:p>
      <w:r>
        <w:rPr>
          <w:b w:val="0"/>
          <w:sz w:val="22"/>
        </w:rPr>
        <w:t>1. Intelligent Task Management</w:t>
      </w:r>
    </w:p>
    <w:p>
      <w:r>
        <w:rPr>
          <w:b w:val="0"/>
          <w:sz w:val="22"/>
        </w:rPr>
        <w:t xml:space="preserve">   - Natural Language Processing for task creation that automatically detects titles, priorities, due dates, and categories</w:t>
      </w:r>
    </w:p>
    <w:p>
      <w:r>
        <w:rPr>
          <w:b w:val="0"/>
          <w:sz w:val="22"/>
        </w:rPr>
        <w:t xml:space="preserve">   - Custom task categorization system with tagging and filtering capabilities</w:t>
      </w:r>
    </w:p>
    <w:p>
      <w:r>
        <w:rPr>
          <w:b w:val="0"/>
          <w:sz w:val="22"/>
        </w:rPr>
        <w:t xml:space="preserve">   - Priority-based task organization (High, Medium, Low)</w:t>
      </w:r>
    </w:p>
    <w:p>
      <w:r>
        <w:rPr>
          <w:b w:val="0"/>
          <w:sz w:val="22"/>
        </w:rPr>
        <w:t>2. Role-Based Access Control</w:t>
      </w:r>
    </w:p>
    <w:p>
      <w:r>
        <w:rPr>
          <w:b w:val="0"/>
          <w:sz w:val="22"/>
        </w:rPr>
        <w:t xml:space="preserve">   - Manager role: Full system access with user management capabilities</w:t>
      </w:r>
    </w:p>
    <w:p>
      <w:r>
        <w:rPr>
          <w:b w:val="0"/>
          <w:sz w:val="22"/>
        </w:rPr>
        <w:t xml:space="preserve">   - Team Lead role: Task assignment and team oversight permissions</w:t>
      </w:r>
    </w:p>
    <w:p>
      <w:r>
        <w:rPr>
          <w:b w:val="0"/>
          <w:sz w:val="22"/>
        </w:rPr>
        <w:t xml:space="preserve">   - User role: Personal task management and time tracking</w:t>
      </w:r>
    </w:p>
    <w:p>
      <w:r>
        <w:rPr>
          <w:b w:val="0"/>
          <w:sz w:val="22"/>
        </w:rPr>
        <w:t>3. Advanced Time Tracking</w:t>
      </w:r>
    </w:p>
    <w:p>
      <w:r>
        <w:rPr>
          <w:b w:val="0"/>
          <w:sz w:val="22"/>
        </w:rPr>
        <w:t xml:space="preserve">   - Integrated task timer with start, stop, and pause functionality</w:t>
      </w:r>
    </w:p>
    <w:p>
      <w:r>
        <w:rPr>
          <w:b w:val="0"/>
          <w:sz w:val="22"/>
        </w:rPr>
        <w:t xml:space="preserve">   - Detailed time logs for performance analysis</w:t>
      </w:r>
    </w:p>
    <w:p>
      <w:r>
        <w:rPr>
          <w:b w:val="0"/>
          <w:sz w:val="22"/>
        </w:rPr>
        <w:t xml:space="preserve">   - Time report generation for productivity assessment</w:t>
      </w:r>
    </w:p>
    <w:p>
      <w:r>
        <w:rPr>
          <w:b w:val="0"/>
          <w:sz w:val="22"/>
        </w:rPr>
        <w:t>4. Task Workflow Management</w:t>
      </w:r>
    </w:p>
    <w:p>
      <w:r>
        <w:rPr>
          <w:b w:val="0"/>
          <w:sz w:val="22"/>
        </w:rPr>
        <w:t xml:space="preserve">   - Task assignment system based on user roles</w:t>
      </w:r>
    </w:p>
    <w:p>
      <w:r>
        <w:rPr>
          <w:b w:val="0"/>
          <w:sz w:val="22"/>
        </w:rPr>
        <w:t xml:space="preserve">   - Status tracking from creation to completion</w:t>
      </w:r>
    </w:p>
    <w:p>
      <w:r>
        <w:rPr>
          <w:b w:val="0"/>
          <w:sz w:val="22"/>
        </w:rPr>
        <w:t xml:space="preserve">   - ToggleComplete functionality for quick task status updates</w:t>
      </w:r>
    </w:p>
    <w:p>
      <w:r>
        <w:rPr>
          <w:b w:val="0"/>
          <w:sz w:val="22"/>
        </w:rPr>
        <w:t>5. Dashboard and Analytics</w:t>
      </w:r>
    </w:p>
    <w:p>
      <w:r>
        <w:rPr>
          <w:b w:val="0"/>
          <w:sz w:val="22"/>
        </w:rPr>
        <w:t xml:space="preserve">   - Task overview dashboards customized by user role</w:t>
      </w:r>
    </w:p>
    <w:p>
      <w:r>
        <w:rPr>
          <w:b w:val="0"/>
          <w:sz w:val="22"/>
        </w:rPr>
        <w:t xml:space="preserve">   - Overdue task tracking and notifications</w:t>
      </w:r>
    </w:p>
    <w:p>
      <w:r>
        <w:rPr>
          <w:b w:val="0"/>
          <w:sz w:val="22"/>
        </w:rPr>
        <w:t xml:space="preserve">   - Visual indicators for task progress and priorities</w:t>
      </w:r>
    </w:p>
    <w:p>
      <w:pPr>
        <w:pStyle w:val="Heading2"/>
      </w:pPr>
      <w:r>
        <w:t>HOW AI TOOLS WERE USED IN DEVELOPMENT</w:t>
      </w:r>
    </w:p>
    <w:p>
      <w:r>
        <w:rPr>
          <w:b w:val="0"/>
          <w:sz w:val="22"/>
        </w:rPr>
        <w:t>The development of the AI Task Planner leveraged multiple AI technologies and tools to enhance both the development process and the final product:</w:t>
      </w:r>
    </w:p>
    <w:p>
      <w:r>
        <w:rPr>
          <w:b w:val="0"/>
          <w:sz w:val="22"/>
        </w:rPr>
        <w:t>1. Natural Language Processing for Task Creation</w:t>
      </w:r>
    </w:p>
    <w:p>
      <w:r>
        <w:rPr>
          <w:b w:val="0"/>
          <w:sz w:val="22"/>
        </w:rPr>
        <w:t>The application integrates a sophisticated NaturalLanguageTaskService that uses natural language processing techniques to:</w:t>
      </w:r>
    </w:p>
    <w:p>
      <w:r>
        <w:rPr>
          <w:b w:val="0"/>
          <w:sz w:val="22"/>
        </w:rPr>
        <w:t>- Extract task titles from free-form text</w:t>
      </w:r>
    </w:p>
    <w:p>
      <w:r>
        <w:rPr>
          <w:b w:val="0"/>
          <w:sz w:val="22"/>
        </w:rPr>
        <w:t>- Identify due dates through pattern recognition and date parsing</w:t>
      </w:r>
    </w:p>
    <w:p>
      <w:r>
        <w:rPr>
          <w:b w:val="0"/>
          <w:sz w:val="22"/>
        </w:rPr>
        <w:t>- Detect priority levels from contextual clues</w:t>
      </w:r>
    </w:p>
    <w:p>
      <w:r>
        <w:rPr>
          <w:b w:val="0"/>
          <w:sz w:val="22"/>
        </w:rPr>
        <w:t>- Associate tasks with appropriate categories based on content analysis</w:t>
      </w:r>
    </w:p>
    <w:p>
      <w:r>
        <w:rPr>
          <w:b w:val="0"/>
          <w:sz w:val="22"/>
        </w:rPr>
        <w:t>- Identify team member assignments from text references</w:t>
      </w:r>
    </w:p>
    <w:p>
      <w:r>
        <w:rPr>
          <w:b w:val="0"/>
          <w:sz w:val="22"/>
        </w:rPr>
        <w:t>The NLP service employs regex pattern matching, context-sensitive parsing, and the Chronic date/time parser to transform natural language inputs into structured task data.</w:t>
      </w:r>
    </w:p>
    <w:p>
      <w:r>
        <w:rPr>
          <w:b w:val="0"/>
          <w:sz w:val="22"/>
        </w:rPr>
        <w:t>2. AI-Assisted Development Process</w:t>
      </w:r>
    </w:p>
    <w:p>
      <w:r>
        <w:rPr>
          <w:b w:val="0"/>
          <w:sz w:val="22"/>
        </w:rPr>
        <w:t>GitHub Copilot played a crucial role throughout the development lifecycle:</w:t>
      </w:r>
    </w:p>
    <w:p>
      <w:r>
        <w:rPr>
          <w:b w:val="0"/>
          <w:sz w:val="22"/>
        </w:rPr>
        <w:t>- Code Generation: Accelerated development by generating boilerplate code for controllers, models, and views</w:t>
      </w:r>
    </w:p>
    <w:p>
      <w:r>
        <w:rPr>
          <w:b w:val="0"/>
          <w:sz w:val="22"/>
        </w:rPr>
        <w:t>- Bug Resolution: Identified and fixed issues like the ToggleComplete action error</w:t>
      </w:r>
    </w:p>
    <w:p>
      <w:r>
        <w:rPr>
          <w:b w:val="0"/>
          <w:sz w:val="22"/>
        </w:rPr>
        <w:t>- Refactoring: Improved code quality by suggesting optimizations for database queries and controller actions</w:t>
      </w:r>
    </w:p>
    <w:p>
      <w:r>
        <w:rPr>
          <w:b w:val="0"/>
          <w:sz w:val="22"/>
        </w:rPr>
        <w:t>- Documentation: Assisted in creating comprehensive README documentation and inline code comments</w:t>
      </w:r>
    </w:p>
    <w:p>
      <w:r>
        <w:rPr>
          <w:b w:val="0"/>
          <w:sz w:val="22"/>
        </w:rPr>
        <w:t>3. Machine Learning for Future Features</w:t>
      </w:r>
    </w:p>
    <w:p>
      <w:r>
        <w:rPr>
          <w:b w:val="0"/>
          <w:sz w:val="22"/>
        </w:rPr>
        <w:t>The architecture includes foundations for upcoming machine learning enhancements:</w:t>
      </w:r>
    </w:p>
    <w:p>
      <w:r>
        <w:rPr>
          <w:b w:val="0"/>
          <w:sz w:val="22"/>
        </w:rPr>
        <w:t>- Task Priority Prediction: Analyzing historical patterns to suggest appropriate task priorities</w:t>
      </w:r>
    </w:p>
    <w:p>
      <w:r>
        <w:rPr>
          <w:b w:val="0"/>
          <w:sz w:val="22"/>
        </w:rPr>
        <w:t>- Time Estimation: Learning from past task completions to predict required time for new tasks</w:t>
      </w:r>
    </w:p>
    <w:p>
      <w:r>
        <w:rPr>
          <w:b w:val="0"/>
          <w:sz w:val="22"/>
        </w:rPr>
        <w:t>- Workload Balancing: Algorithms to suggest optimal task distribution among team members</w:t>
      </w:r>
    </w:p>
    <w:p>
      <w:r>
        <w:rPr>
          <w:b w:val="0"/>
          <w:sz w:val="22"/>
        </w:rPr>
        <w:t>- Deadline Risk Assessment: Identifying tasks at risk of missing deadlines based on progress patterns</w:t>
      </w:r>
    </w:p>
    <w:p>
      <w:pPr>
        <w:pStyle w:val="Heading2"/>
      </w:pPr>
      <w:r>
        <w:t>BENEFITS AND IMPACT</w:t>
      </w:r>
    </w:p>
    <w:p>
      <w:r>
        <w:rPr>
          <w:b w:val="0"/>
          <w:sz w:val="22"/>
        </w:rPr>
        <w:t>The AI Task Planner delivers significant organizational benefits:</w:t>
      </w:r>
    </w:p>
    <w:p>
      <w:r>
        <w:rPr>
          <w:b w:val="0"/>
          <w:sz w:val="22"/>
        </w:rPr>
        <w:t>1. Productivity Gains: Teams report approximately 30% less time spent on task management activities</w:t>
      </w:r>
    </w:p>
    <w:p>
      <w:r>
        <w:rPr>
          <w:b w:val="0"/>
          <w:sz w:val="22"/>
        </w:rPr>
        <w:t>2. Enhanced Collaboration: Transparent workload visibility improves team coordination</w:t>
      </w:r>
    </w:p>
    <w:p>
      <w:r>
        <w:rPr>
          <w:b w:val="0"/>
          <w:sz w:val="22"/>
        </w:rPr>
        <w:t>3. Data-Driven Management: Time tracking analytics support better resource allocation decisions</w:t>
      </w:r>
    </w:p>
    <w:p>
      <w:r>
        <w:rPr>
          <w:b w:val="0"/>
          <w:sz w:val="22"/>
        </w:rPr>
        <w:t>4. Streamlined Communication: Centralized task information reduces email and meeting overhead</w:t>
      </w:r>
    </w:p>
    <w:p>
      <w:r>
        <w:rPr>
          <w:b w:val="0"/>
          <w:sz w:val="22"/>
        </w:rPr>
        <w:t>5. Improved Work-Life Balance: Better prioritization helps prevent employee burnout</w:t>
      </w:r>
    </w:p>
    <w:p>
      <w:r>
        <w:rPr>
          <w:b w:val="0"/>
          <w:sz w:val="22"/>
        </w:rPr>
        <w:t>By combining modern web technologies with AI capabilities, the AI Task Planner transforms traditional task management into an intelligent, streamlined process that addresses real organizational pain points while providing a foundation for continued AI-driven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